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 300 Project One – Final Pseudocode and Runtime Analysis</w:t>
      </w:r>
    </w:p>
    <w:p>
      <w:pPr>
        <w:pStyle w:val="Heading2"/>
      </w:pPr>
      <w:r>
        <w:t>Pseudocode</w:t>
      </w:r>
    </w:p>
    <w:p>
      <w:pPr>
        <w:pStyle w:val="Heading3"/>
      </w:pPr>
      <w:r>
        <w:t>Vector</w:t>
      </w:r>
    </w:p>
    <w:p>
      <w:r>
        <w:t>1. Load Data:</w:t>
        <w:br/>
        <w:t>- Open file</w:t>
        <w:br/>
        <w:t>- For each line:</w:t>
        <w:br/>
        <w:t xml:space="preserve">  - Split line by comma</w:t>
        <w:br/>
        <w:t xml:space="preserve">  - Create Course object</w:t>
        <w:br/>
        <w:t xml:space="preserve">  - Store in vector</w:t>
        <w:br/>
        <w:br/>
        <w:t>2. Print Course:</w:t>
        <w:br/>
        <w:t>- For each course in vector:</w:t>
        <w:br/>
        <w:t xml:space="preserve">  - If courseNumber matches, print title and prerequisites</w:t>
        <w:br/>
        <w:br/>
        <w:t>3. Print All Courses:</w:t>
        <w:br/>
        <w:t>- Sort vector by courseNumber</w:t>
        <w:br/>
        <w:t>- Print each course in order</w:t>
      </w:r>
    </w:p>
    <w:p>
      <w:pPr>
        <w:pStyle w:val="Heading3"/>
      </w:pPr>
      <w:r>
        <w:t>Hash Table</w:t>
      </w:r>
    </w:p>
    <w:p>
      <w:r>
        <w:t>1. Load Data:</w:t>
        <w:br/>
        <w:t>- Open file</w:t>
        <w:br/>
        <w:t>- For each line:</w:t>
        <w:br/>
        <w:t xml:space="preserve">  - Split by commas</w:t>
        <w:br/>
        <w:t xml:space="preserve">  - Create Course object</w:t>
        <w:br/>
        <w:t xml:space="preserve">  - Insert into hash table with courseNumber as key</w:t>
        <w:br/>
        <w:br/>
        <w:t>2. Print Course:</w:t>
        <w:br/>
        <w:t>- Lookup courseNumber in hash table</w:t>
        <w:br/>
        <w:t>- Print title and prerequisites</w:t>
        <w:br/>
        <w:br/>
        <w:t>3. Print All Courses:</w:t>
        <w:br/>
        <w:t>- Retrieve all values from table</w:t>
        <w:br/>
        <w:t>- Sort by courseNumber</w:t>
        <w:br/>
        <w:t>- Print each course</w:t>
      </w:r>
    </w:p>
    <w:p>
      <w:pPr>
        <w:pStyle w:val="Heading3"/>
      </w:pPr>
      <w:r>
        <w:t>Binary Search Tree</w:t>
      </w:r>
    </w:p>
    <w:p>
      <w:r>
        <w:t>1. Load Data:</w:t>
        <w:br/>
        <w:t>- Open file and read lines</w:t>
        <w:br/>
        <w:t>- First pass: collect all courseNumbers</w:t>
        <w:br/>
        <w:t>- Second pass:</w:t>
        <w:br/>
        <w:t xml:space="preserve">  - Validate format and prerequisites</w:t>
        <w:br/>
        <w:t xml:space="preserve">  - Create Course object</w:t>
        <w:br/>
        <w:t xml:space="preserve">  - Insert into tree by courseNumber</w:t>
        <w:br/>
        <w:br/>
        <w:t>2. Print Course:</w:t>
        <w:br/>
        <w:t>- Search tree by courseNumber</w:t>
        <w:br/>
        <w:t>- Print course title and prerequisites</w:t>
        <w:br/>
        <w:br/>
        <w:t>3. Print All Courses:</w:t>
        <w:br/>
        <w:t>- Use in-order traversal to print in alphanumeric order</w:t>
      </w:r>
    </w:p>
    <w:p>
      <w:pPr>
        <w:pStyle w:val="Heading2"/>
      </w:pPr>
      <w:r>
        <w:t>Menu Pseudocode</w:t>
      </w:r>
    </w:p>
    <w:p>
      <w:r>
        <w:t>Loop until user exits:</w:t>
        <w:br/>
        <w:t xml:space="preserve">  Display menu:</w:t>
        <w:br/>
        <w:t xml:space="preserve">    1 - Load Data</w:t>
        <w:br/>
        <w:t xml:space="preserve">    2 - Print All Courses</w:t>
        <w:br/>
        <w:t xml:space="preserve">    3 - Print Specific Course</w:t>
        <w:br/>
        <w:t xml:space="preserve">    9 - Exit</w:t>
        <w:br/>
        <w:t xml:space="preserve">  Get user input</w:t>
        <w:br/>
        <w:t xml:space="preserve">  If 1, call load function</w:t>
        <w:br/>
        <w:t xml:space="preserve">  If 2, call print all function</w:t>
        <w:br/>
        <w:t xml:space="preserve">  If 3, prompt for courseNumber and print info</w:t>
        <w:br/>
        <w:t xml:space="preserve">  If 9, break loop</w:t>
      </w:r>
    </w:p>
    <w:p>
      <w:pPr>
        <w:pStyle w:val="Heading2"/>
      </w:pPr>
      <w:r>
        <w:t>Runtime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Operation</w:t>
            </w:r>
          </w:p>
        </w:tc>
        <w:tc>
          <w:tcPr>
            <w:tcW w:type="dxa" w:w="2160"/>
          </w:tcPr>
          <w:p>
            <w:r>
              <w:t>Vector</w:t>
            </w:r>
          </w:p>
        </w:tc>
        <w:tc>
          <w:tcPr>
            <w:tcW w:type="dxa" w:w="2160"/>
          </w:tcPr>
          <w:p>
            <w:r>
              <w:t>Hash Table</w:t>
            </w:r>
          </w:p>
        </w:tc>
        <w:tc>
          <w:tcPr>
            <w:tcW w:type="dxa" w:w="2160"/>
          </w:tcPr>
          <w:p>
            <w:r>
              <w:t>Binary Search Tree</w:t>
            </w:r>
          </w:p>
        </w:tc>
      </w:tr>
      <w:tr>
        <w:tc>
          <w:tcPr>
            <w:tcW w:type="dxa" w:w="2160"/>
          </w:tcPr>
          <w:p>
            <w:r>
              <w:t>Insert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</w:tr>
      <w:tr>
        <w:tc>
          <w:tcPr>
            <w:tcW w:type="dxa" w:w="2160"/>
          </w:tcPr>
          <w:p>
            <w:r>
              <w:t>Search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O(log n)</w:t>
            </w:r>
          </w:p>
        </w:tc>
      </w:tr>
      <w:tr>
        <w:tc>
          <w:tcPr>
            <w:tcW w:type="dxa" w:w="2160"/>
          </w:tcPr>
          <w:p>
            <w:r>
              <w:t>Print All</w:t>
            </w:r>
          </w:p>
        </w:tc>
        <w:tc>
          <w:tcPr>
            <w:tcW w:type="dxa" w:w="2160"/>
          </w:tcPr>
          <w:p>
            <w:r>
              <w:t>O(n log n)</w:t>
            </w:r>
          </w:p>
        </w:tc>
        <w:tc>
          <w:tcPr>
            <w:tcW w:type="dxa" w:w="2160"/>
          </w:tcPr>
          <w:p>
            <w:r>
              <w:t>O(n log 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</w:tr>
    </w:tbl>
    <w:p>
      <w:pPr>
        <w:pStyle w:val="Heading2"/>
      </w:pPr>
      <w:r>
        <w:t>Structure Comparison</w:t>
      </w:r>
    </w:p>
    <w:p>
      <w:r>
        <w:t>Vector:</w:t>
        <w:br/>
        <w:t>- Advantage: Simple to implement and sort</w:t>
        <w:br/>
        <w:t>- Disadvantage: Linear time search, inefficient for large data</w:t>
        <w:br/>
        <w:br/>
        <w:t>Hash Table:</w:t>
        <w:br/>
        <w:t>- Advantage: Fast lookup</w:t>
        <w:br/>
        <w:t>- Disadvantage: Cannot maintain order without extra steps</w:t>
        <w:br/>
        <w:br/>
        <w:t>Binary Search Tree:</w:t>
        <w:br/>
        <w:t>- Advantage: Maintains order naturally, good for sorted printing</w:t>
        <w:br/>
        <w:t>- Disadvantage: More complex insert/search logic</w:t>
      </w:r>
    </w:p>
    <w:p>
      <w:pPr>
        <w:pStyle w:val="Heading2"/>
      </w:pPr>
      <w:r>
        <w:t>Recommendation</w:t>
      </w:r>
    </w:p>
    <w:p>
      <w:r>
        <w:t>I recommend using the binary search tree because it allows both efficient insertion and naturally sorted output using in-order traversal. While hash tables are faster for lookups, they require extra steps for sorting, which makes BST the most balanced choice for this program.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